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Number of Possible Values Based on Bit Size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Bits</w:t>
            </w:r>
          </w:p>
        </w:tc>
        <w:tc>
          <w:tcPr>
            <w:tcW w:type="dxa" w:w="2880"/>
          </w:tcPr>
          <w:p>
            <w:r>
              <w:t>Possible Values (Unsigned)</w:t>
            </w:r>
          </w:p>
        </w:tc>
        <w:tc>
          <w:tcPr>
            <w:tcW w:type="dxa" w:w="2880"/>
          </w:tcPr>
          <w:p>
            <w:r>
              <w:t>Range (Signed)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2^1 = 2</w:t>
            </w:r>
          </w:p>
        </w:tc>
        <w:tc>
          <w:tcPr>
            <w:tcW w:type="dxa" w:w="2880"/>
          </w:tcPr>
          <w:p>
            <w:r>
              <w:t>-1 to 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2^8 = 256</w:t>
            </w:r>
          </w:p>
        </w:tc>
        <w:tc>
          <w:tcPr>
            <w:tcW w:type="dxa" w:w="2880"/>
          </w:tcPr>
          <w:p>
            <w:r>
              <w:t>-128 to 127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2^16 = 65,536</w:t>
            </w:r>
          </w:p>
        </w:tc>
        <w:tc>
          <w:tcPr>
            <w:tcW w:type="dxa" w:w="2880"/>
          </w:tcPr>
          <w:p>
            <w:r>
              <w:t>-32,768 to 32,767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2^32 = 4,294,967,296</w:t>
            </w:r>
          </w:p>
        </w:tc>
        <w:tc>
          <w:tcPr>
            <w:tcW w:type="dxa" w:w="2880"/>
          </w:tcPr>
          <w:p>
            <w:r>
              <w:t>-2,147,483,648 to 2,147,483,647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2^64 = 18,446,744,073,709,551,616</w:t>
            </w:r>
          </w:p>
        </w:tc>
        <w:tc>
          <w:tcPr>
            <w:tcW w:type="dxa" w:w="2880"/>
          </w:tcPr>
          <w:p>
            <w:r>
              <w:t>-9,223,372,036,854,775,808 to 9,223,372,036,854,775,807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2^128 = 3.40 × 10^38</w:t>
            </w:r>
          </w:p>
        </w:tc>
        <w:tc>
          <w:tcPr>
            <w:tcW w:type="dxa" w:w="2880"/>
          </w:tcPr>
          <w:p>
            <w:r>
              <w:t>-1.70 × 10^38 to 1.70 × 10^38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2^256 ≈ 1.16 × 10^77</w:t>
            </w:r>
          </w:p>
        </w:tc>
        <w:tc>
          <w:tcPr>
            <w:tcW w:type="dxa" w:w="2880"/>
          </w:tcPr>
          <w:p>
            <w:r>
              <w:t>-5.8 × 10^76 to 5.8 × 10^76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